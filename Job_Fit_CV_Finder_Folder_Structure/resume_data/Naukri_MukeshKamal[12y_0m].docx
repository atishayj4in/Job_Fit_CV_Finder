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D691E" w14:paraId="678C20D5" w14:textId="7BA40817">
      <w:pPr>
        <w:jc w:val="center"/>
      </w:pPr>
      <w:r>
        <w:rPr>
          <w:b/>
          <w:sz w:val="32"/>
        </w:rPr>
        <w:t>MUKESH KAMAL</w:t>
      </w:r>
      <w:r>
        <w:rPr>
          <w:b/>
          <w:sz w:val="32"/>
        </w:rPr>
        <w:br/>
      </w:r>
      <w:r>
        <w:rPr>
          <w:sz w:val="20"/>
        </w:rPr>
        <w:t>📞 7022388653 | ✉️ Kamalmukesh27@gmail.com | LinkedIn: https://www.linkedin.com/in/mukesh-kamal-9566b493</w:t>
      </w:r>
      <w:r>
        <w:rPr>
          <w:sz w:val="20"/>
        </w:rPr>
        <w:br/>
      </w:r>
      <w:r w:rsidRPr="008B5C33">
        <w:rPr>
          <w:b/>
          <w:bCs/>
        </w:rPr>
        <w:t xml:space="preserve">Associate Product Manager | CSPO | Product Owner | E-commerce SaaS </w:t>
      </w:r>
      <w:r w:rsidR="008B5C33">
        <w:rPr>
          <w:b/>
          <w:bCs/>
        </w:rPr>
        <w:t>Applications</w:t>
      </w:r>
    </w:p>
    <w:p w:rsidR="001D691E" w14:paraId="05D46958" w14:textId="77777777">
      <w:r>
        <w:rPr>
          <w:b/>
          <w:sz w:val="24"/>
        </w:rPr>
        <w:t>PROFESSIONAL SUMMARY</w:t>
      </w:r>
    </w:p>
    <w:p w:rsidR="001D691E" w14:paraId="40D9FFE7" w14:textId="77777777">
      <w:r>
        <w:t>Results-driven Associate Product Manager with 12+ years of experience in technology, including 3 years in product management and 9+ years in software testing. Proven ability to define product vision, manage roadmaps, and lead cross-functional Agile teams. Expertise in e-commerce platforms (SFCC, Magento, OMS), analytics (Adobe), stakeholder collaboration, and ensuring high-quality product delivery. Adept at using data to drive product improvements and business outcomes.</w:t>
      </w:r>
    </w:p>
    <w:p w:rsidR="001D691E" w14:paraId="063B1DD5" w14:textId="7C4996C4">
      <w:pPr>
        <w:rPr>
          <w:b/>
          <w:sz w:val="24"/>
        </w:rPr>
      </w:pPr>
      <w:r>
        <w:rPr>
          <w:b/>
          <w:sz w:val="24"/>
        </w:rPr>
        <w:t xml:space="preserve">CORE </w:t>
      </w:r>
      <w:r w:rsidR="000063C4">
        <w:rPr>
          <w:b/>
          <w:sz w:val="24"/>
        </w:rPr>
        <w:t>S</w:t>
      </w:r>
      <w:r w:rsidR="00FE3E16">
        <w:rPr>
          <w:b/>
          <w:sz w:val="24"/>
        </w:rPr>
        <w:t>KILLS</w:t>
      </w:r>
    </w:p>
    <w:p w:rsidR="008B5C33" w:rsidP="008B5C33" w14:paraId="106BAEF6" w14:textId="320C124B">
      <w:r w:rsidRPr="008B5C33">
        <w:rPr>
          <w:b/>
          <w:bCs/>
        </w:rPr>
        <w:t>Product Management:</w:t>
      </w:r>
      <w:r>
        <w:t xml:space="preserve"> Product Roadmap Development, Agile/Scrum Methodologies, MVP Definition, User Story Mapping, Sprint Planning, Stakeholder Management, Backlog Prioritization, Release Management</w:t>
      </w:r>
      <w:r>
        <w:br/>
      </w:r>
      <w:r w:rsidRPr="008B5C33">
        <w:rPr>
          <w:b/>
          <w:bCs/>
        </w:rPr>
        <w:t>Analytics &amp; Optimization:</w:t>
      </w:r>
      <w:r>
        <w:t xml:space="preserve"> A/B Testing, Adobe Analytics, KPI Tracking, Customer Journey Analysis</w:t>
      </w:r>
      <w:r>
        <w:br/>
      </w:r>
      <w:r w:rsidRPr="008B5C33">
        <w:rPr>
          <w:b/>
          <w:bCs/>
        </w:rPr>
        <w:t xml:space="preserve">Tools &amp; Platforms: </w:t>
      </w:r>
      <w:r>
        <w:t>JIRA, Confluence, SFCC Business Manager, Magento, Postman, Browser Stack</w:t>
      </w:r>
      <w:r>
        <w:br/>
      </w:r>
      <w:r w:rsidRPr="008B5C33">
        <w:rPr>
          <w:b/>
          <w:bCs/>
        </w:rPr>
        <w:t>Quality Assurance:</w:t>
      </w:r>
      <w:r>
        <w:t xml:space="preserve"> Functional, Regression, UAT, API Testing, STLC/SDLC, SQL</w:t>
      </w:r>
      <w:r>
        <w:br/>
        <w:t>E-commerce Expertise: Salesforce Commerce Cloud, OMS (Demandware), Return/Cancellation Management, Payments &amp; Inventory Integration</w:t>
      </w:r>
    </w:p>
    <w:p w:rsidR="008B5C33" w14:paraId="47AB4465" w14:textId="77777777"/>
    <w:p w:rsidR="001D691E" w14:paraId="13F6E9C6" w14:textId="77777777">
      <w:r>
        <w:rPr>
          <w:b/>
          <w:sz w:val="24"/>
        </w:rPr>
        <w:t>PROFESSIONAL EXPERIENCE</w:t>
      </w:r>
    </w:p>
    <w:p w:rsidR="001D691E" w14:paraId="02730B9A" w14:textId="77777777">
      <w:r>
        <w:rPr>
          <w:b/>
        </w:rPr>
        <w:t>Hudson Bay Services – Bangalore, India</w:t>
      </w:r>
    </w:p>
    <w:p w:rsidR="001D691E" w14:paraId="1290CF0A" w14:textId="77777777">
      <w:r>
        <w:t>Associate Product Manager | May 2022 – Present</w:t>
      </w:r>
    </w:p>
    <w:p w:rsidR="001D691E" w14:paraId="58638009" w14:textId="77777777">
      <w:r>
        <w:t>• Prioritized and managed product backlog aligned with strategic goals and customer feedback</w:t>
      </w:r>
      <w:r>
        <w:br/>
        <w:t>• Led Agile ceremonies: sprint planning, daily standups, sprint reviews, and retrospectives</w:t>
      </w:r>
      <w:r>
        <w:br/>
        <w:t>• Collaborated with design, tech, and data teams to deliver high-impact e-commerce features</w:t>
      </w:r>
      <w:r>
        <w:br/>
        <w:t>• Used Adobe Analytics to measure adoption and iterate on features based on usage trends</w:t>
      </w:r>
      <w:r>
        <w:br/>
        <w:t>• Created and maintained product documentation including release notes and KPIs</w:t>
      </w:r>
      <w:r>
        <w:br/>
        <w:t>• Streamlined communication between cross-functional teams, reducing project delays by 15%</w:t>
      </w:r>
    </w:p>
    <w:p w:rsidR="001D691E" w14:paraId="7C33BC19" w14:textId="77777777">
      <w:r>
        <w:rPr>
          <w:b/>
        </w:rPr>
        <w:t>Key Impact:</w:t>
      </w:r>
    </w:p>
    <w:p w:rsidR="001D691E" w14:paraId="67C3FB53" w14:textId="77777777">
      <w:r>
        <w:t>• Led BOPIS &amp; Shippable Filters implementation: +20.4% add-to-cart, +1.85% order revenue</w:t>
      </w:r>
      <w:r>
        <w:br/>
        <w:t>• Spearheaded Cart 2.0 Revamp: $1.5M GMV growth</w:t>
      </w:r>
      <w:r>
        <w:br/>
        <w:t>• Launched Combined Inventory: SKU availability rose from 18K to 34K</w:t>
      </w:r>
    </w:p>
    <w:p w:rsidR="001D691E" w14:paraId="648D7CE3" w14:textId="77777777">
      <w:r>
        <w:rPr>
          <w:b/>
        </w:rPr>
        <w:t>Gspann Technologies – Bangalore, India</w:t>
      </w:r>
    </w:p>
    <w:p w:rsidR="001D691E" w14:paraId="22FCF339" w14:textId="77777777">
      <w:r>
        <w:t>Technical Lead | Nov 2021 – Mar 2022</w:t>
      </w:r>
    </w:p>
    <w:p w:rsidR="001D691E" w14:paraId="5D0B949E" w14:textId="77777777">
      <w:r>
        <w:t>• Designed comprehensive test strategies ensuring 95%+ test coverage</w:t>
      </w:r>
    </w:p>
    <w:p w:rsidR="001D691E" w14:paraId="2051531B" w14:textId="77777777">
      <w:r>
        <w:t>• Configured and validated SFCC content assets and promotions</w:t>
      </w:r>
    </w:p>
    <w:p w:rsidR="001D691E" w14:paraId="6AEE0740" w14:textId="77777777">
      <w:r>
        <w:t>• Trained QA teams, improving overall defect detection rate by 25%</w:t>
      </w:r>
    </w:p>
    <w:p w:rsidR="001D691E" w14:paraId="4899174A" w14:textId="77777777">
      <w:r>
        <w:rPr>
          <w:b/>
        </w:rPr>
        <w:t>BORN Group – Bangalore, India</w:t>
      </w:r>
    </w:p>
    <w:p w:rsidR="001D691E" w14:paraId="341F413C" w14:textId="77777777">
      <w:r>
        <w:t>Senior Testing Engineer | Dec 2020 – Oct 2021</w:t>
      </w:r>
    </w:p>
    <w:p w:rsidR="001D691E" w14:paraId="2E165BFC" w14:textId="77777777">
      <w:r>
        <w:t>• Executed QA for 3+ major e-commerce applications (SFCC, Magento)</w:t>
      </w:r>
    </w:p>
    <w:p w:rsidR="001D691E" w14:paraId="2AD3AD70" w14:textId="77777777">
      <w:r>
        <w:t>• Verified shipping logic, tax scenarios, and promotional configurations</w:t>
      </w:r>
    </w:p>
    <w:p w:rsidR="001D691E" w14:paraId="15B161D4" w14:textId="77777777">
      <w:r>
        <w:rPr>
          <w:b/>
        </w:rPr>
        <w:t>Tejas Software – Bangalore, India</w:t>
      </w:r>
    </w:p>
    <w:p w:rsidR="001D691E" w14:paraId="5102C813" w14:textId="77777777">
      <w:r>
        <w:t>Software Testing Engineer | Feb 2016 – Sep 2020</w:t>
      </w:r>
    </w:p>
    <w:p w:rsidR="001D691E" w14:paraId="72C2545F" w14:textId="77777777">
      <w:r>
        <w:t>• Led QA for 6 e-commerce applications, ensuring bug-free releases</w:t>
      </w:r>
    </w:p>
    <w:p w:rsidR="001D691E" w14:paraId="242BA7B1" w14:textId="77777777">
      <w:r>
        <w:t>• Validated end-to-end order and customer flows including returns</w:t>
      </w:r>
    </w:p>
    <w:p w:rsidR="001D691E" w14:paraId="39CCE96C" w14:textId="77777777">
      <w:r>
        <w:rPr>
          <w:b/>
        </w:rPr>
        <w:t>JPMorgan Chase &amp; Co. – Bangalore, India</w:t>
      </w:r>
    </w:p>
    <w:p w:rsidR="001D691E" w14:paraId="0523AFF3" w14:textId="77777777">
      <w:r>
        <w:t>Quality Analyst | Oct 2012 – Feb 2016</w:t>
      </w:r>
    </w:p>
    <w:p w:rsidR="001D691E" w14:paraId="4521BD57" w14:textId="77777777">
      <w:r>
        <w:t>• Delivered defect-free retail banking product releases with 99% accuracy</w:t>
      </w:r>
    </w:p>
    <w:p w:rsidR="001D691E" w14:paraId="3A69980F" w14:textId="77777777">
      <w:r>
        <w:rPr>
          <w:b/>
          <w:sz w:val="24"/>
        </w:rPr>
        <w:t>CERTIFICATIONS</w:t>
      </w:r>
    </w:p>
    <w:p w:rsidR="001D691E" w14:paraId="7FFB4F09" w14:textId="77777777">
      <w:r>
        <w:t>• Certified Scrum Product Owner (CSPO) – Scrum Alliance (Valid through Apr 2025)</w:t>
      </w:r>
      <w:r>
        <w:br/>
        <w:t>• Adobe Analytics Essential Training – LinkedIn, Mar 2025</w:t>
      </w:r>
      <w:r>
        <w:br/>
        <w:t>• Planning and Releasing Software with Jira – PMI, Mar 2025</w:t>
      </w:r>
    </w:p>
    <w:p w:rsidR="001D691E" w14:paraId="6714196F" w14:textId="77777777">
      <w:r>
        <w:rPr>
          <w:b/>
          <w:sz w:val="24"/>
        </w:rPr>
        <w:t>EDUCATION</w:t>
      </w:r>
    </w:p>
    <w:p w:rsidR="001D691E" w14:paraId="09209942" w14:textId="77777777">
      <w:r>
        <w:t>Bachelor of Technology – Computer Science</w:t>
      </w:r>
      <w:r>
        <w:br/>
        <w:t>Gautam Buddha Technical University | June 2006 – July 2010 | CGPA: 6.57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B47730"/>
    <w:rsid w:val="000063C4"/>
    <w:rsid w:val="00034616"/>
    <w:rsid w:val="0006063C"/>
    <w:rsid w:val="0015074B"/>
    <w:rsid w:val="001D691E"/>
    <w:rsid w:val="0029639D"/>
    <w:rsid w:val="00326F90"/>
    <w:rsid w:val="00593E17"/>
    <w:rsid w:val="00797170"/>
    <w:rsid w:val="008B5C33"/>
    <w:rsid w:val="00AA1D8D"/>
    <w:rsid w:val="00B47730"/>
    <w:rsid w:val="00CB0664"/>
    <w:rsid w:val="00FC693F"/>
    <w:rsid w:val="00FE3E16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5:docId w15:val="{A0653630-4BAD-4775-84CD-65699D34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4d1f9800a3332264ae2375c95c0fc1c134f4b0419514c4847440321091b5b58120b120b13445d5d0e435601514841481f0f2b561358191b195115495d0c00584e4209430247460c590858184508105042445b0c0f054e4108120211474a411b02154e49405d58380c4f03434c1608170a16454a411b0b15416a44564a141a245d43400108110616425d5a0f58580f1b525a4553524f0e564b100f100214435f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Kamal, Mukesh</cp:lastModifiedBy>
  <cp:revision>4</cp:revision>
  <dcterms:created xsi:type="dcterms:W3CDTF">2013-12-23T23:15:00Z</dcterms:created>
  <dcterms:modified xsi:type="dcterms:W3CDTF">2025-05-05T18:13:00Z</dcterms:modified>
</cp:coreProperties>
</file>